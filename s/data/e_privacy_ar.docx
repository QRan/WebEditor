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bidi/>
      </w:pPr>
      <w:r>
        <w:rPr>
          <w:rtl/>
        </w:rPr>
        <w:t>سياسة الخصوصية</w:t>
      </w:r>
    </w:p>
    <w:p>
      <w:pPr>
        <w:pStyle w:val="Heading1"/>
        <w:bidi/>
      </w:pPr>
      <w:r>
        <w:rPr>
          <w:rtl/>
        </w:rPr>
        <w:t>سياسة الخصوصية الكاملة</w:t>
      </w:r>
    </w:p>
    <w:p>
      <w:pPr>
        <w:bidi/>
      </w:pPr>
      <w:r>
        <w:rPr>
          <w:u w:val="single"/>
          <w:rtl/>
        </w:rPr>
        <w:t>اقرأ سياسة الخصوصية الكاملة</w:t>
      </w:r>
    </w:p>
    <w:p>
      <w:pPr>
        <w:pStyle w:val="Heading1"/>
        <w:bidi/>
      </w:pPr>
      <w:r>
        <w:rPr>
          <w:rtl/>
        </w:rPr>
        <w:t>معلومات عنّا وعن هذه السياسة</w:t>
      </w:r>
    </w:p>
    <w:p>
      <w:pPr>
        <w:bidi/>
      </w:pPr>
      <w:r>
        <w:rPr>
          <w:u w:val="single"/>
          <w:rtl/>
        </w:rPr>
        <w:t>من نحن وكيفية الاتصال بنا</w:t>
      </w:r>
    </w:p>
    <w:p>
      <w:pPr>
        <w:bidi/>
      </w:pPr>
      <w:r>
        <w:rPr>
          <w:rtl/>
        </w:rPr>
        <w:t>شركة</w:t>
      </w:r>
      <w:r>
        <w:t xml:space="preserve"> Sony Interactive Entertainment Europe Limited </w:t>
      </w:r>
      <w:r>
        <w:rPr>
          <w:rtl/>
        </w:rPr>
        <w:t>وشركتها التابعة المملوكة لها بالكامل شركة</w:t>
      </w:r>
      <w:r>
        <w:t xml:space="preserve"> Sony Interactive Entertainment Network Europe Limited </w:t>
      </w:r>
      <w:r>
        <w:rPr>
          <w:rtl/>
        </w:rPr>
        <w:t>تتحكم في البيانات التي يتم تجميعها عندما تتفاعل مع</w:t>
      </w:r>
      <w:r>
        <w:t xml:space="preserve"> PlayStation.</w:t>
      </w:r>
      <w:r>
        <w:rPr>
          <w:rtl/>
        </w:rPr>
      </w:r>
    </w:p>
    <w:p>
      <w:pPr>
        <w:bidi/>
      </w:pPr>
      <w:r>
        <w:rPr>
          <w:rtl/>
        </w:rPr>
        <w:t>تشرح سياسة الخصوصية هذه متى نقوم بتجميع البيانات عنك، وما البيانات التي نقوم بتجميعها، ولماذا نجمعها، ومع من نتقاسمها وأين، وكيف نتعامل معها، وما هي خياراتك وحقوقك القانونية.</w:t>
      </w:r>
    </w:p>
    <w:p>
      <w:pPr>
        <w:bidi/>
      </w:pPr>
      <w:r>
        <w:rPr>
          <w:rtl/>
        </w:rPr>
        <w:t>للمزيد من المعلومات حول سياستنا المتعلقة بالخصوصية أو عن معالجتنا للبيانات المتعلقة بك، يرجى الاتصال بنا بأحد الطريقتين التاليتين:</w:t>
      </w:r>
    </w:p>
    <w:p>
      <w:pPr>
        <w:bidi/>
      </w:pPr>
      <w:r>
        <w:rPr>
          <w:rtl/>
        </w:rPr>
        <w:t>البريد:</w:t>
      </w:r>
      <w:r>
        <w:br/>
      </w:r>
      <w:r>
        <w:rPr>
          <w:rtl/>
        </w:rPr>
      </w:r>
      <w:r>
        <w:t xml:space="preserve">Data Protection Officer </w:t>
      </w:r>
      <w:r>
        <w:rPr>
          <w:rtl/>
        </w:rPr>
        <w:t>(مسؤول حماية البيانات)</w:t>
      </w:r>
      <w:r>
        <w:br/>
      </w:r>
      <w:r>
        <w:rPr>
          <w:rtl/>
        </w:rPr>
      </w:r>
      <w:r>
        <w:t>Sony Interactive Entertainment Europe Limited</w:t>
      </w:r>
      <w:r>
        <w:rPr>
          <w:rtl/>
        </w:rPr>
      </w:r>
      <w:r>
        <w:br/>
      </w:r>
      <w:r>
        <w:rPr>
          <w:rtl/>
        </w:rPr>
      </w:r>
      <w:r>
        <w:t>10 Great Marlborough Street</w:t>
      </w:r>
      <w:r>
        <w:rPr>
          <w:rtl/>
        </w:rPr>
      </w:r>
      <w:r>
        <w:br/>
      </w:r>
      <w:r>
        <w:rPr>
          <w:rtl/>
        </w:rPr>
      </w:r>
      <w:r>
        <w:t>London</w:t>
      </w:r>
      <w:r>
        <w:rPr>
          <w:rtl/>
        </w:rPr>
      </w:r>
      <w:r>
        <w:br/>
      </w:r>
      <w:r>
        <w:rPr>
          <w:rtl/>
        </w:rPr>
      </w:r>
      <w:r>
        <w:t>W1F 7LP</w:t>
      </w:r>
      <w:r>
        <w:rPr>
          <w:rtl/>
        </w:rPr>
      </w:r>
    </w:p>
    <w:p>
      <w:pPr>
        <w:bidi/>
      </w:pPr>
      <w:r>
        <w:rPr>
          <w:rtl/>
        </w:rPr>
        <w:t>عبر الإنترنت:</w:t>
      </w:r>
      <w:r>
        <w:br/>
      </w:r>
      <w:r>
        <w:rPr>
          <w:rtl/>
        </w:rPr>
      </w:r>
      <w:r>
        <w:t>dpo</w:t>
      </w:r>
      <w:r>
        <w:rPr>
          <w:rtl/>
        </w:rPr>
        <w:t>@</w:t>
      </w:r>
      <w:r>
        <w:t>scee.net</w:t>
      </w:r>
      <w:r>
        <w:rPr>
          <w:rtl/>
        </w:rPr>
      </w:r>
    </w:p>
    <w:p>
      <w:pPr>
        <w:bidi/>
      </w:pPr>
      <w:r>
        <w:rPr>
          <w:rtl/>
        </w:rPr>
        <w:t>الإصدار 7.0 (يوليو 2017)</w:t>
      </w:r>
    </w:p>
    <w:p>
      <w:pPr>
        <w:pStyle w:val="Heading1"/>
        <w:bidi/>
      </w:pPr>
      <w:r>
        <w:rPr>
          <w:rtl/>
        </w:rPr>
        <w:t>تجميع البيانات</w:t>
      </w:r>
    </w:p>
    <w:p>
      <w:pPr>
        <w:bidi/>
      </w:pPr>
      <w:r>
        <w:rPr>
          <w:u w:val="single"/>
          <w:rtl/>
        </w:rPr>
        <w:t>ما البيانات التي نجمعها عنك؟</w:t>
      </w:r>
    </w:p>
    <w:p>
      <w:pPr>
        <w:bidi/>
      </w:pPr>
      <w:r>
        <w:rPr>
          <w:rtl/>
        </w:rPr>
        <w:t>يوضح هذا القسم البيانات التي نجمعها عنك.ويجوز لنا القيام بتجميع البيانات المستمدة من أي مصدر من هذه المصادر، فعلى سبيل المثال، قد نقوم بالمعالجة المشتركة للمعلومات التي جمعناها منك، إضافة إلى بيانات زياراتك لموقعنا على الويب، وسجل تاريخ ممارستك للألعاب على نظام</w:t>
      </w:r>
      <w:r>
        <w:t xml:space="preserve"> PS4</w:t>
      </w:r>
      <w:r>
        <w:rPr>
          <w:rtl/>
        </w:rPr>
        <w:t>، وما يماثلها من المعلومات، للأغراض الموضحة في هذه السياسة.</w:t>
      </w:r>
    </w:p>
    <w:p>
      <w:pPr>
        <w:bidi/>
      </w:pPr>
      <w:r>
        <w:rPr>
          <w:rtl/>
        </w:rPr>
        <w:t>البيانات التي تقدمها</w:t>
      </w:r>
    </w:p>
    <w:p>
      <w:pPr>
        <w:bidi/>
      </w:pPr>
      <w:r>
        <w:rPr>
          <w:rtl/>
        </w:rPr>
        <w:t>قد تقدم لنا معلومات معينة مباشرة، بما في ذلك:</w:t>
      </w:r>
    </w:p>
    <w:p>
      <w:pPr>
        <w:pStyle w:val="ListBullet"/>
        <w:bidi/>
      </w:pPr>
      <w:r>
        <w:rPr>
          <w:b/>
          <w:rtl/>
        </w:rPr>
        <w:t>معلومات الحساب:</w:t>
      </w:r>
      <w:r>
        <w:rPr>
          <w:rtl/>
        </w:rPr>
        <w:t xml:space="preserve"> عندما تنشئ حساب</w:t>
      </w:r>
      <w:r>
        <w:t xml:space="preserve"> PlayStation Network</w:t>
      </w:r>
      <w:r>
        <w:rPr>
          <w:rtl/>
        </w:rPr>
        <w:t>، فإننا نطلب منك تقديم معلومات مثل الاسم وتاريخ الميلاد والجنس وعنوان البريد الإلكتروني والبلد والعنوان وكلمة المرور. كما يمكنك أيضاً إضافة الصور وغيرها من التفاصيل الخاصة بك إلى ملف التعريف الخاص بحسابك.</w:t>
      </w:r>
    </w:p>
    <w:p>
      <w:pPr>
        <w:pStyle w:val="ListBullet"/>
        <w:bidi/>
      </w:pPr>
      <w:r>
        <w:rPr>
          <w:b/>
          <w:rtl/>
        </w:rPr>
        <w:t>معلومات الدفع:</w:t>
      </w:r>
      <w:r>
        <w:rPr>
          <w:rtl/>
        </w:rPr>
        <w:t xml:space="preserve"> إذا كنت ترغب في شراء الأموال لمحفظتك على نظام</w:t>
      </w:r>
      <w:r>
        <w:t xml:space="preserve"> PSN</w:t>
      </w:r>
      <w:r>
        <w:rPr>
          <w:rtl/>
        </w:rPr>
        <w:t>، أو لإجراء أي معاملة دفع أخرى عبر</w:t>
      </w:r>
      <w:r>
        <w:t xml:space="preserve"> PSN</w:t>
      </w:r>
      <w:r>
        <w:rPr>
          <w:rtl/>
        </w:rPr>
        <w:t xml:space="preserve"> باستخدام بطاقة الدفع، فإننا سوف نطلب منك تقديم بيانات معينة، مثل عنوان إرسال الفواتير وتفاصيل الدفع.</w:t>
      </w:r>
    </w:p>
    <w:p>
      <w:pPr>
        <w:pStyle w:val="ListBullet"/>
        <w:bidi/>
      </w:pPr>
      <w:r>
        <w:rPr>
          <w:b/>
          <w:rtl/>
        </w:rPr>
        <w:t>خدمة العملاء:</w:t>
      </w:r>
      <w:r>
        <w:rPr>
          <w:rtl/>
        </w:rPr>
        <w:t xml:space="preserve"> إذا اتصلت بنا للحصول على المساعدة، فيجوز لنا أن نطلب منك تقديم معلومات عنك (مثل اسمك وتفاصيل الاتصال بك) إضافة إلى طبيعة استفسارك، كما إننا قد نتلقى ردود لاحقة منك. وكذلك فإننا قد نقوم بتسجيل مكالماتك إلى مركز الاتصال الخاص بنا.</w:t>
      </w:r>
    </w:p>
    <w:p>
      <w:pPr>
        <w:pStyle w:val="ListBullet"/>
        <w:bidi/>
      </w:pPr>
      <w:r>
        <w:rPr>
          <w:b/>
          <w:rtl/>
        </w:rPr>
        <w:t>مصادر أخرى:</w:t>
      </w:r>
      <w:r>
        <w:rPr>
          <w:rtl/>
        </w:rPr>
        <w:t xml:space="preserve"> يجوز لنا أن نطلب منك تقديم المعلومات في حالة مشاركتك في استبيانات مسح السوق، أو في بحوث اختبارات المستخدمين، أو المسابقات والعروض الترويجية والفعاليات، أو إذا وافقت على تلقي معلومات تسويقية منا.</w:t>
      </w:r>
    </w:p>
    <w:p>
      <w:pPr>
        <w:bidi/>
      </w:pPr>
      <w:r>
        <w:rPr>
          <w:rtl/>
        </w:rPr>
        <w:t>يرجى التأكد من أن جميع التفاصيل الشخصية التي تقدمها لنا دقيقة وجارية حيث أننا سنرسل معلومات مهمة متعلقة بحسابك إلى عنوان الاتصال الذي تقدمه لنا (بما يشمل إخطارات حماية البيانات). الرجاء إخطارنا بأي تعديلات تطرأ على هذه التفاصيل. ويمكنك الاطلاع في أي وقت على التفاصيل التي قدمتها لنا عبر خاصية إدارة الحساب على</w:t>
      </w:r>
      <w:r>
        <w:br/>
      </w:r>
      <w:r>
        <w:rPr>
          <w:rtl/>
        </w:rPr>
      </w:r>
      <w:r>
        <w:t xml:space="preserve">PlayStation Network. </w:t>
      </w:r>
      <w:r>
        <w:rPr>
          <w:rtl/>
        </w:rPr>
        <w:t>احرص دائماً على الحصول على الموافقة المسبقة قبل إعطائنا أي معلومات شخصية تخص شخص آخر (مثلاً في حالة المشاركة في عروض ترويجية بإحالة معلومات صديق إلينا).</w:t>
      </w:r>
    </w:p>
    <w:p>
      <w:pPr>
        <w:pStyle w:val="Heading2"/>
        <w:bidi/>
      </w:pPr>
      <w:r>
        <w:rPr>
          <w:rtl/>
        </w:rPr>
        <w:t>وحدات التحكم والأجهزة الأخرى</w:t>
      </w:r>
    </w:p>
    <w:p>
      <w:pPr>
        <w:bidi/>
      </w:pPr>
      <w:r>
        <w:rPr>
          <w:rtl/>
        </w:rPr>
        <w:t>في كل مرة تستخدم فيها وحدة التحكم</w:t>
      </w:r>
      <w:r>
        <w:rPr>
          <w:rtl/>
        </w:rPr>
      </w:r>
      <w:r>
        <w:t xml:space="preserve"> PlayStation </w:t>
      </w:r>
      <w:r>
        <w:rPr>
          <w:rtl/>
        </w:rPr>
      </w:r>
      <w:r>
        <w:rPr>
          <w:rtl/>
        </w:rPr>
        <w:t>أو برمجيات</w:t>
      </w:r>
      <w:r>
        <w:rPr>
          <w:rtl/>
        </w:rPr>
      </w:r>
      <w:r>
        <w:t xml:space="preserve"> PlayStation </w:t>
      </w:r>
      <w:r>
        <w:rPr>
          <w:rtl/>
        </w:rPr>
      </w:r>
      <w:r>
        <w:rPr>
          <w:rtl/>
        </w:rPr>
        <w:t>على هذه الوحدة أو على أجهزة أخرى (مثل الهاتف الجوال أو الكمبيوتر)، يجوز لنا الدخول تلقائياً إلى المعلومات بشأن استخدامك للجهاز أو البرمجيات، وحفظ هذه المعلومات. وإذا سجلت الدخول إلى حساب في</w:t>
      </w:r>
      <w:r>
        <w:rPr>
          <w:rtl/>
        </w:rPr>
      </w:r>
      <w:r>
        <w:t xml:space="preserve"> PlayStation </w:t>
      </w:r>
      <w:r>
        <w:rPr>
          <w:rtl/>
        </w:rPr>
      </w:r>
      <w:r>
        <w:t>Network Network، فإننا سندمج ذلك مع البيانات الأخرى التي لدينا عن هذا الحساب.</w:t>
      </w:r>
    </w:p>
    <w:p>
      <w:pPr>
        <w:bidi/>
      </w:pPr>
      <w:r>
        <w:rPr>
          <w:rtl/>
        </w:rPr>
        <w:t>المعلومات التي نحصل عليها ونحفظها على أجهزتك تشمل ما يلي:</w:t>
      </w:r>
    </w:p>
    <w:p>
      <w:pPr>
        <w:pStyle w:val="ListBullet"/>
        <w:bidi/>
      </w:pPr>
      <w:r>
        <w:rPr>
          <w:rtl/>
        </w:rPr>
        <w:t>معرفات الأجهزة مثل معرف وحدة تحكم</w:t>
      </w:r>
      <w:r>
        <w:t xml:space="preserve"> PlayStation </w:t>
      </w:r>
      <w:r>
        <w:rPr>
          <w:rtl/>
        </w:rPr>
        <w:t>الخاصة بك، ومعرفات الأجهزة الجوالة، ومعرفات ملف تعريف الارتباط (</w:t>
      </w:r>
      <w:r>
        <w:t>cookies</w:t>
      </w:r>
      <w:r>
        <w:rPr>
          <w:rtl/>
        </w:rPr>
        <w:t>)</w:t>
      </w:r>
    </w:p>
    <w:p>
      <w:pPr>
        <w:pStyle w:val="ListBullet"/>
        <w:bidi/>
      </w:pPr>
      <w:r>
        <w:rPr>
          <w:rtl/>
        </w:rPr>
        <w:t>معرفات الشبكة، مثل عنوان</w:t>
      </w:r>
      <w:r>
        <w:t xml:space="preserve"> IP </w:t>
      </w:r>
      <w:r>
        <w:rPr>
          <w:rtl/>
        </w:rPr>
        <w:t>الخاص بك، وعنوان</w:t>
      </w:r>
      <w:r>
        <w:t xml:space="preserve"> MAC</w:t>
      </w:r>
      <w:r>
        <w:rPr>
          <w:rtl/>
        </w:rPr>
      </w:r>
    </w:p>
    <w:p>
      <w:pPr>
        <w:pStyle w:val="ListBullet"/>
        <w:bidi/>
      </w:pPr>
      <w:r>
        <w:rPr>
          <w:rtl/>
        </w:rPr>
        <w:t>رموز توثيق الحساب التي تتجنب اضطرارك إلى تسجيل الدخول بشكل متكرر</w:t>
      </w:r>
    </w:p>
    <w:p>
      <w:pPr>
        <w:pStyle w:val="ListBullet"/>
        <w:bidi/>
      </w:pPr>
      <w:r>
        <w:rPr>
          <w:rtl/>
        </w:rPr>
        <w:t>محتويات وإعلانات تم تنزيلها على جهازك عن الخدمات التي دخلت إليها على الإنترنت</w:t>
      </w:r>
    </w:p>
    <w:p>
      <w:pPr>
        <w:pStyle w:val="ListBullet"/>
        <w:bidi/>
      </w:pPr>
      <w:r>
        <w:rPr>
          <w:rtl/>
        </w:rPr>
        <w:t>موقعك الحالي ومواقع تواجدك الأخيرة إذا اخترت تقاسم هذه البيانات معنا</w:t>
      </w:r>
    </w:p>
    <w:p>
      <w:pPr>
        <w:pStyle w:val="ListBullet"/>
        <w:bidi/>
      </w:pPr>
      <w:r>
        <w:rPr>
          <w:rtl/>
        </w:rPr>
        <w:t>الجوائز والنتائج والتصنيفات التي تحققت أثناء انفصال الجهاز عن الإنترنت</w:t>
      </w:r>
    </w:p>
    <w:p>
      <w:pPr>
        <w:pStyle w:val="ListBullet"/>
        <w:bidi/>
      </w:pPr>
      <w:r>
        <w:rPr>
          <w:rtl/>
        </w:rPr>
        <w:t>بعض التفاصيل الخاصة بنوع الجهاز وتهيئة الإعدادات، وتقارير الأخطاء</w:t>
      </w:r>
    </w:p>
    <w:p>
      <w:pPr>
        <w:pStyle w:val="ListBullet"/>
        <w:bidi/>
      </w:pPr>
      <w:r>
        <w:rPr>
          <w:rtl/>
        </w:rPr>
        <w:t>معلومات حول الجهاز الذي تستخدمه وطريقة تهيئتك لإعداداته، مثل الموديل والرقم التسلسلي وإعدادات الجهاز</w:t>
      </w:r>
    </w:p>
    <w:p>
      <w:pPr>
        <w:pStyle w:val="ListBullet"/>
        <w:bidi/>
      </w:pPr>
      <w:r>
        <w:rPr>
          <w:rtl/>
        </w:rPr>
        <w:t>معلومات حول كيفية استخدامك للبرمجيات على جهازك (بما في ذلك أثناء الانفصال عن الإنترنت)، مثل تاريخ وتوقيت الاستخدام، وما هي الألعاب أو الموسيقى التي تشغلها على الجهاز، وما المحتوى الذي تتصفحه أو تشارك فيه الغير أو تقوم بتنزيله، والخدمات التي تدخل إليها ومدة استخدامها، بما يشمل وتيرة استخدامك للدردشة وغيرها من تطبيقات الاتصالات</w:t>
      </w:r>
    </w:p>
    <w:p>
      <w:pPr>
        <w:pStyle w:val="ListBullet"/>
        <w:bidi/>
      </w:pPr>
      <w:r>
        <w:rPr>
          <w:rtl/>
        </w:rPr>
        <w:t>ما الإجراءات التي تنفذها في اللعبة أو التطبيق (على سبيل المثال، ما العقبات التي تتجاوزها وما المستويات التي تَبلغها)</w:t>
      </w:r>
    </w:p>
    <w:p>
      <w:pPr>
        <w:pStyle w:val="Heading2"/>
        <w:bidi/>
      </w:pPr>
      <w:r>
        <w:rPr>
          <w:rtl/>
        </w:rPr>
      </w:r>
      <w:r>
        <w:t xml:space="preserve">PlayStation Network </w:t>
      </w:r>
      <w:r>
        <w:rPr>
          <w:rtl/>
        </w:rPr>
        <w:t>والألعاب والتطبيقات عبر الإنترنت</w:t>
      </w:r>
    </w:p>
    <w:p>
      <w:pPr>
        <w:bidi/>
      </w:pPr>
      <w:r>
        <w:rPr>
          <w:rtl/>
        </w:rPr>
        <w:t>في كل مرة تسجل فيها الدخول إلى</w:t>
      </w:r>
      <w:r>
        <w:t xml:space="preserve"> PSN </w:t>
      </w:r>
      <w:r>
        <w:rPr>
          <w:rtl/>
        </w:rPr>
        <w:t>أو تستخدم ألعاب وتطبيقات وخدمات</w:t>
      </w:r>
      <w:r>
        <w:t xml:space="preserve"> PlayStation </w:t>
      </w:r>
      <w:r>
        <w:rPr>
          <w:rtl/>
        </w:rPr>
        <w:t>عبر الإنترنت، فإن يجوز لنا، بالإضافة إلى تلقي البيانات من أجهزتك، أن نقوم بتسجيل النشاط على خوادمنا تلقائياً، ومن ذلك على سبيل المثال:</w:t>
      </w:r>
    </w:p>
    <w:p>
      <w:pPr>
        <w:pStyle w:val="ListBullet"/>
        <w:bidi/>
      </w:pPr>
      <w:r>
        <w:rPr>
          <w:rtl/>
        </w:rPr>
        <w:t>معرفات الحساب، مثل معرف</w:t>
      </w:r>
      <w:r>
        <w:t xml:space="preserve"> PSN Online ID </w:t>
      </w:r>
      <w:r>
        <w:rPr>
          <w:rtl/>
        </w:rPr>
        <w:t>ومعرف الحساب</w:t>
      </w:r>
    </w:p>
    <w:p>
      <w:pPr>
        <w:pStyle w:val="ListBullet"/>
        <w:bidi/>
      </w:pPr>
      <w:r>
        <w:rPr>
          <w:rtl/>
        </w:rPr>
        <w:t>معلومات حول الميزات والخدمات التي تدخل إليها عبر أجهزة الخادم على الإنترنت (مثل شير أو نيتفليكس أو سبوتيفي)، ومنها على سبيل المثال: ما هي الألعاب أو الموسيقى التي تشغلها، وما المحتوى الذي تتصفحه أو تشاركه مع الغير أو تقوم بتنزيله، وما المدة المستغرقة</w:t>
      </w:r>
    </w:p>
    <w:p>
      <w:pPr>
        <w:pStyle w:val="ListBullet"/>
        <w:bidi/>
      </w:pPr>
      <w:r>
        <w:rPr>
          <w:rtl/>
        </w:rPr>
        <w:t>التعديلات على ملف التعريف الخاص بك أو بأشخاص آخرين، وقائمة الأصدقاء، وقائمة الحظر</w:t>
      </w:r>
    </w:p>
    <w:p>
      <w:pPr>
        <w:pStyle w:val="ListBullet"/>
        <w:bidi/>
      </w:pPr>
      <w:r>
        <w:rPr>
          <w:rtl/>
        </w:rPr>
        <w:t>التغييرات التي تم إجراؤها على إعدادات حسابك (مثل عناصر التحكم في الخصوصية الاجتماعية) والتفضيلات الأخرى عبر الإنترنت</w:t>
      </w:r>
    </w:p>
    <w:p>
      <w:pPr>
        <w:pStyle w:val="ListBullet"/>
        <w:bidi/>
      </w:pPr>
      <w:r>
        <w:rPr>
          <w:rtl/>
        </w:rPr>
        <w:t>تفاصيل عن المحتويات والإعلانات وغيرها من المعلومات التي طلبها جهازك وحصل عليها من أجهزة الخادم التابعة لنا (مثل الألعاب والمستويات، ومحتوى المتجر، والجوائز، وقوائم الأصدقاء)</w:t>
      </w:r>
    </w:p>
    <w:p>
      <w:pPr>
        <w:pStyle w:val="ListBullet"/>
        <w:bidi/>
      </w:pPr>
      <w:r>
        <w:rPr>
          <w:rtl/>
        </w:rPr>
        <w:t>معلومات حول كيفية استخدامك لألعابنا على شبكة الإنترنت، مثلاً عندما تقفز فوق عقبة، وعند تتنقل بين المناطق على الخريطة، والمدة التي تقضيها في منطقة ما</w:t>
      </w:r>
    </w:p>
    <w:p>
      <w:pPr>
        <w:pStyle w:val="Heading2"/>
        <w:bidi/>
      </w:pPr>
      <w:r>
        <w:rPr>
          <w:rtl/>
        </w:rPr>
        <w:t>مواقع الويب والتسويق والإعلانات</w:t>
      </w:r>
    </w:p>
    <w:p>
      <w:pPr>
        <w:bidi/>
      </w:pPr>
      <w:r>
        <w:rPr>
          <w:rtl/>
        </w:rPr>
        <w:t>عند زيارتك لمواقع الويب الخاصة بنا، أو عندما تتلقى وتتفاعل مع إعلاناتنا واتصالاتنا التسويقية، فإنه يجوز لنا تسجيل هذا النشاط على أجهزة الخادم التابعة لنا تلقائياً، ومن ذلك على سبيل المثال:</w:t>
      </w:r>
    </w:p>
    <w:p>
      <w:pPr>
        <w:pStyle w:val="ListBullet"/>
        <w:bidi/>
      </w:pPr>
      <w:r>
        <w:rPr>
          <w:rtl/>
        </w:rPr>
        <w:t>المعرفات عبر الإنترنت التي تخزن عادة في ملفات تعريف الارتباط على جهازك</w:t>
      </w:r>
    </w:p>
    <w:p>
      <w:pPr>
        <w:pStyle w:val="ListBullet"/>
        <w:bidi/>
      </w:pPr>
      <w:r>
        <w:rPr>
          <w:rtl/>
        </w:rPr>
        <w:t>بيانات التتبع الأخرى، مثل التتبع بوحدات البكسل وتفاصيل تهيئة المتصفح (مثل نوع المتصفح، وقائمة المكونات الإضافية المثبتة، وقائمة الخطوط المثبتة)</w:t>
      </w:r>
    </w:p>
    <w:p>
      <w:pPr>
        <w:pStyle w:val="ListBullet"/>
        <w:bidi/>
      </w:pPr>
      <w:r>
        <w:rPr>
          <w:rtl/>
        </w:rPr>
        <w:t>معرفات الحساب، مثل معرف</w:t>
      </w:r>
      <w:r>
        <w:t xml:space="preserve"> PSN Online ID </w:t>
      </w:r>
      <w:r>
        <w:rPr>
          <w:rtl/>
        </w:rPr>
        <w:t>ومعرف الحساب، إذا قمت بتسجيل الدخول.</w:t>
      </w:r>
    </w:p>
    <w:p>
      <w:pPr>
        <w:pStyle w:val="ListBullet"/>
        <w:bidi/>
      </w:pPr>
      <w:r>
        <w:rPr>
          <w:rtl/>
        </w:rPr>
        <w:t>معلومات عن المحتوى، والإعلانات والاتصالات التسويقية التي تعرضها وتتفاعل معها</w:t>
      </w:r>
    </w:p>
    <w:p>
      <w:pPr>
        <w:bidi/>
      </w:pPr>
      <w:r>
        <w:rPr>
          <w:rtl/>
        </w:rPr>
        <w:t>يرجى الاطلاع على سياسة</w:t>
      </w:r>
      <w:r>
        <w:t xml:space="preserve"> PlayStation </w:t>
      </w:r>
      <w:r>
        <w:rPr>
          <w:rtl/>
        </w:rPr>
        <w:t xml:space="preserve">الخاصة بملفات تعريف الارتباط على الصفحة </w:t>
      </w:r>
      <w:r>
        <w:rPr>
          <w:rtl/>
        </w:rPr>
      </w:r>
      <w:r>
        <w:t>www.playstation.com/legal/cookies</w:t>
      </w:r>
      <w:r>
        <w:rPr>
          <w:rtl/>
        </w:rPr>
      </w:r>
      <w:r>
        <w:rPr>
          <w:rtl/>
        </w:rPr>
        <w:t xml:space="preserve"> للاطلاع على المزيد من التفاصيل عن طريقة استخدامنا لملفات تعريف الارتباط وكيفية التحكم فيهم عند الدخول على مواقعنا على الإنترنت.</w:t>
      </w:r>
    </w:p>
    <w:p>
      <w:pPr>
        <w:pStyle w:val="Heading2"/>
        <w:bidi/>
      </w:pPr>
      <w:r>
        <w:rPr>
          <w:rtl/>
        </w:rPr>
        <w:t>شركائنا من الجهات الخارجية</w:t>
      </w:r>
    </w:p>
    <w:p>
      <w:pPr>
        <w:bidi/>
      </w:pPr>
      <w:r>
        <w:rPr>
          <w:rtl/>
        </w:rPr>
        <w:t>يجوز لنا تلقى معلومات محدودة عنك من شركاء الجهات الخارجية، بما في ذلك:</w:t>
      </w:r>
    </w:p>
    <w:p>
      <w:pPr>
        <w:pStyle w:val="ListBullet"/>
        <w:bidi/>
      </w:pPr>
      <w:r>
        <w:rPr>
          <w:rtl/>
        </w:rPr>
        <w:t>مقدمو الخدمات المالية وخدمات مكافحة لنا الذين يعالجون معاملاتك الخاصة بتسجيل الدخول والشراء، بما في ذلك تصنيفات مخاطر الغش</w:t>
      </w:r>
    </w:p>
    <w:p>
      <w:pPr>
        <w:pStyle w:val="ListBullet"/>
        <w:bidi/>
      </w:pPr>
      <w:r>
        <w:rPr>
          <w:rtl/>
        </w:rPr>
        <w:t>شركات سوني الأخرى، وغيرها من مقدمي الخدمات عبر الإنترنت، ومقدمو الخدمات الأمنية لنا، والوكالات الحكومية، والجهات الأخرى المختصة بإنفاذ القانون والأمن العام، بما في ذلك عناوين</w:t>
      </w:r>
      <w:r>
        <w:t xml:space="preserve"> IP </w:t>
      </w:r>
      <w:r>
        <w:rPr>
          <w:rtl/>
        </w:rPr>
        <w:t>وتفاصيل الأنشطة المشكوك في أنها غير قانونية أو احتيالية، وتصنيفات المخاطر الأمنية</w:t>
      </w:r>
    </w:p>
    <w:p>
      <w:pPr>
        <w:pStyle w:val="ListBullet"/>
        <w:bidi/>
      </w:pPr>
      <w:r>
        <w:rPr>
          <w:rtl/>
        </w:rPr>
        <w:t>الشركاء من الجهات الخارجية الذين يوفروا الألعاب والتطبيقات عبر</w:t>
      </w:r>
      <w:r>
        <w:t xml:space="preserve"> PlayStation Network</w:t>
      </w:r>
      <w:r>
        <w:rPr>
          <w:rtl/>
        </w:rPr>
        <w:t>، بما في ذلك المعلومات حول الحسابات، وعناوين</w:t>
      </w:r>
      <w:r>
        <w:t xml:space="preserve"> IP</w:t>
      </w:r>
      <w:r>
        <w:rPr>
          <w:rtl/>
        </w:rPr>
        <w:t>، والأجهزة، والتي يشتبه بشكل معقول في أنها تخرق شروط الخدمة الخاصة بنا أو بالشركاء من الجهات الخارجية، أو يشتبه في أنها متورطة في أنشطة احتيالية أو خبيثة.</w:t>
      </w:r>
    </w:p>
    <w:p>
      <w:pPr>
        <w:pStyle w:val="Heading1"/>
        <w:bidi/>
      </w:pPr>
      <w:r>
        <w:rPr>
          <w:rtl/>
        </w:rPr>
        <w:t>استخدام البيانات</w:t>
      </w:r>
    </w:p>
    <w:p>
      <w:pPr>
        <w:bidi/>
      </w:pPr>
      <w:r>
        <w:rPr>
          <w:u w:val="single"/>
          <w:rtl/>
        </w:rPr>
        <w:t>كيف نستخدم البيانات التي نجمعها</w:t>
      </w:r>
    </w:p>
    <w:p>
      <w:pPr>
        <w:bidi/>
      </w:pPr>
      <w:r>
        <w:rPr>
          <w:rtl/>
        </w:rPr>
        <w:t>يوضح هذا القسم كيف يمكننا استخدام البيانات التي نجمعها عنك، حيث قد نستخدم البيانات المجمعة من أي من المصادر الموضحة في هذه السياسة. فعلى سبيل المثال، قد نعالج سوياً المعلومات التي جمعناها منك، والمعلومات عن زياراتك لموقعنا على الويب، وسجل تاريخ تشغيلك للألعاب على نظام</w:t>
      </w:r>
      <w:r>
        <w:t xml:space="preserve"> PS4</w:t>
      </w:r>
      <w:r>
        <w:rPr>
          <w:rtl/>
        </w:rPr>
        <w:t>، وما إلى ذلك، وذلك للأغراض الموضحة في هذه السياسة.</w:t>
      </w:r>
    </w:p>
    <w:p>
      <w:pPr>
        <w:pStyle w:val="Heading2"/>
        <w:bidi/>
      </w:pPr>
      <w:r>
        <w:rPr>
          <w:rtl/>
        </w:rPr>
        <w:t>الخدمات</w:t>
      </w:r>
    </w:p>
    <w:p>
      <w:pPr>
        <w:bidi/>
      </w:pPr>
      <w:r>
        <w:rPr>
          <w:rtl/>
        </w:rPr>
        <w:t>يجوز لنا (وللشركات التابعة لنا وللجهات الخارجية التي تعمل بالنيابة عنا وفقاً لتعليماتنا) استخدام معلوماتك بغرض تشغيل شبكة</w:t>
      </w:r>
      <w:r>
        <w:t xml:space="preserve"> PSN </w:t>
      </w:r>
      <w:r>
        <w:rPr>
          <w:rtl/>
        </w:rPr>
        <w:t>وتقديم الخدمات التي طلبتها. وذلك مثلاً من أجل الحفاظ على حسابك، ومعالجة مشترياتك، وإجراء عمليات التحقق من الائتمان ومكافحة الغش.</w:t>
      </w:r>
    </w:p>
    <w:p>
      <w:pPr>
        <w:bidi/>
      </w:pPr>
      <w:r>
        <w:rPr>
          <w:rtl/>
        </w:rPr>
        <w:t>يجوز لنا أن نخصص الخدمات التي نقدمها لك استناداً إلى البيانات المجمعة التي جمعناها عنك (فمثلاً، قد نستخدم عنوان</w:t>
      </w:r>
      <w:r>
        <w:t xml:space="preserve"> IP </w:t>
      </w:r>
      <w:r>
        <w:rPr>
          <w:rtl/>
        </w:rPr>
        <w:t>الخاص بك لعرض المحتوى ذي الصلة بمنطقتك، أو لنوصي لك لاعبين جدد، أو لمساعدتك في اكتشاف ألعاب جديدة أو محتويات الإعلام الاجتماعي التي يحق لك لعبها ومشاهدتها).</w:t>
      </w:r>
    </w:p>
    <w:p>
      <w:pPr>
        <w:pStyle w:val="Heading2"/>
        <w:bidi/>
      </w:pPr>
      <w:r>
        <w:rPr>
          <w:rtl/>
        </w:rPr>
        <w:t>التطوير</w:t>
      </w:r>
    </w:p>
    <w:p>
      <w:pPr>
        <w:bidi/>
      </w:pPr>
      <w:r>
        <w:rPr>
          <w:rtl/>
        </w:rPr>
        <w:t>نحن نستخدم البيانات التي نجمعها لتحسين منتجاتنا وخدماتنا الحالية، وللمساعدة في تطوير منتجات جديدة، ومن ذلك على سبيل المثال، قد نستخدم البيانات اللازمة لتحسين واجهات المستخدم، ولإصلاح الخلل والأخطاء، وجعل مستويات اللعبة شديدة الصعوبة أسهل وأكثر متعة، وتصميم أجهزة وألعاب وتطبيقات ومواقع إنترنت جديدة تماماً.</w:t>
      </w:r>
    </w:p>
    <w:p>
      <w:pPr>
        <w:pStyle w:val="Heading2"/>
        <w:bidi/>
      </w:pPr>
      <w:r>
        <w:rPr>
          <w:rtl/>
        </w:rPr>
        <w:t>الحماية</w:t>
      </w:r>
    </w:p>
    <w:p>
      <w:pPr>
        <w:bidi/>
      </w:pPr>
      <w:r>
        <w:rPr>
          <w:rtl/>
        </w:rPr>
        <w:t>يجوز لنا استخدام البيانات المجمعة التي نجمعها للكشف عن الاختراقات وتنفيذ شروط خدمة</w:t>
      </w:r>
      <w:r>
        <w:rPr>
          <w:rtl/>
        </w:rPr>
      </w:r>
      <w:r>
        <w:t xml:space="preserve"> PSN</w:t>
      </w:r>
      <w:r>
        <w:rPr>
          <w:rtl/>
        </w:rPr>
        <w:t xml:space="preserve"> </w:t>
      </w:r>
      <w:r>
        <w:rPr>
          <w:rtl/>
        </w:rPr>
        <w:t>الخاصة بنا، وشروط استخدام البرمجيات، وأي شروط خدمة أخرى وافقت عليها، وأي قواعد أو مدونات سلوك تنطبق على استخدامك لشبكة</w:t>
      </w:r>
      <w:r>
        <w:t xml:space="preserve"> PSN</w:t>
      </w:r>
      <w:r>
        <w:rPr>
          <w:rtl/>
        </w:rPr>
        <w:t>، ولأغراض التدقيق والامتثال والمتطلبات القانونية.</w:t>
      </w:r>
    </w:p>
    <w:p>
      <w:pPr>
        <w:pStyle w:val="Heading2"/>
        <w:bidi/>
      </w:pPr>
      <w:r>
        <w:rPr>
          <w:rtl/>
        </w:rPr>
        <w:t>التسويق والإعلانات</w:t>
      </w:r>
    </w:p>
    <w:p>
      <w:pPr>
        <w:bidi/>
      </w:pPr>
      <w:r>
        <w:rPr>
          <w:rtl/>
        </w:rPr>
        <w:t>يجوز لنا استهداف وإضفاء الطابع الشخصي على اتصالاتنا التسويقية، وتوصيات الشراء، والإعلانات التي نعرضها على مواقع الويب والخدمات التابعة لنا أو لجهات خارجية استناداً إلى البيانات المجمعة التي جمعناها عنك.</w:t>
      </w:r>
    </w:p>
    <w:p>
      <w:pPr>
        <w:bidi/>
      </w:pPr>
      <w:r>
        <w:rPr>
          <w:rtl/>
        </w:rPr>
        <w:t>قد تلاحظ هذا التخصيص الشخصي عندما تزور متاجرنا على الإنترنت، وعندما نرسل إليك اتصالات تسويقية، أو عندما تزور مواقع الويب التابعة لنا أو لجهات خارجية، والتي تبيع محتويات أو توصيات أو إعلانات منا (مثلاً، قد تشاهد إعلانات للعبة مشابهة لإحدى الألعاب التي تكون قد لعبتها مؤخراً، أو لمنتج تكون قد عرضته مؤخراً، على إحدى مواقعنا أو متاجرنا على الويب).</w:t>
      </w:r>
    </w:p>
    <w:p>
      <w:pPr>
        <w:bidi/>
      </w:pPr>
      <w:r>
        <w:rPr>
          <w:rtl/>
        </w:rPr>
        <w:t>يمكنك اختيار ما إذا كنت تسمح لنا باستخدام البيانات المجمعة التي جمعناها عنك لتخصيص واستهداف إعلاناتنا، و/أو توصياتنا بشراء المنتجات والخدمات، من خلال إعدادات تخصيص حسابك (</w:t>
      </w:r>
      <w:r>
        <w:t>Account Personalisation Settings</w:t>
      </w:r>
      <w:r>
        <w:rPr>
          <w:rtl/>
        </w:rPr>
        <w:t>). وهذا ينطبق على:</w:t>
      </w:r>
    </w:p>
    <w:p>
      <w:pPr>
        <w:pStyle w:val="ListBullet"/>
        <w:bidi/>
      </w:pPr>
      <w:r>
        <w:rPr>
          <w:rtl/>
        </w:rPr>
        <w:t>الإعلانات: إعلانات على</w:t>
      </w:r>
      <w:r>
        <w:rPr>
          <w:rtl/>
        </w:rPr>
      </w:r>
      <w:r>
        <w:t xml:space="preserve"> PlayStation</w:t>
      </w:r>
      <w:r>
        <w:t xml:space="preserve"> Network</w:t>
      </w:r>
      <w:r>
        <w:rPr>
          <w:rtl/>
        </w:rPr>
        <w:t>، ومواقع الويب، والألعاب، والمتاجر، والتطبيقات، وغيرها من منتجات وخدمات</w:t>
      </w:r>
      <w:r>
        <w:t xml:space="preserve"> PlayStation</w:t>
      </w:r>
      <w:r>
        <w:rPr>
          <w:rtl/>
        </w:rPr>
        <w:t>، وإعلاناتنا على مواقع وخدمات عائدة لجهات خارجية.</w:t>
      </w:r>
    </w:p>
    <w:p>
      <w:pPr>
        <w:pStyle w:val="ListBullet"/>
        <w:bidi/>
      </w:pPr>
      <w:r>
        <w:rPr>
          <w:rtl/>
        </w:rPr>
        <w:t>توصيات الشراء: توصياتنا بالمنتجات والخدمات التي يتم شراؤها على</w:t>
      </w:r>
      <w:r>
        <w:t xml:space="preserve"> PlayStation Network</w:t>
      </w:r>
      <w:r>
        <w:rPr>
          <w:rtl/>
        </w:rPr>
        <w:t>، ومواقع الويب، والألعاب، والمتاجر، والتطبيقات، وغيرها من منتجات وخدمات</w:t>
      </w:r>
      <w:r>
        <w:t xml:space="preserve"> PlayStation.</w:t>
      </w:r>
      <w:r>
        <w:rPr>
          <w:rtl/>
        </w:rPr>
      </w:r>
    </w:p>
    <w:p>
      <w:pPr>
        <w:bidi/>
      </w:pPr>
      <w:r>
        <w:rPr>
          <w:rtl/>
        </w:rPr>
        <w:t>يمكنك أيضاً اختيار ما إذا كنت تريد تلقي رسائل التسويق بالبريد الإلكتروني المخصصة والمستهدفة من قبلنا والمتعلقة</w:t>
      </w:r>
      <w:r>
        <w:t xml:space="preserve"> PlayStation </w:t>
      </w:r>
      <w:r>
        <w:rPr>
          <w:rtl/>
        </w:rPr>
        <w:t>وسوني. وإذا قررت لاحقاً ألا تتلقى منا رسائل البريد الإلكتروني المخصصة لك، يمكنك وقف الموافقة عليها بإحدى الطرق التالية:</w:t>
      </w:r>
    </w:p>
    <w:p>
      <w:pPr>
        <w:pStyle w:val="ListBullet"/>
        <w:bidi/>
      </w:pPr>
      <w:r>
        <w:rPr>
          <w:rtl/>
        </w:rPr>
        <w:t>عبر تفضيلات التسويق في موقع إدارة حساب</w:t>
      </w:r>
      <w:r>
        <w:t xml:space="preserve"> PSN </w:t>
      </w:r>
      <w:r>
        <w:rPr>
          <w:rtl/>
        </w:rPr>
        <w:t>الخاص بك؛ أو</w:t>
      </w:r>
    </w:p>
    <w:p>
      <w:pPr>
        <w:pStyle w:val="ListBullet"/>
        <w:bidi/>
      </w:pPr>
      <w:r>
        <w:rPr>
          <w:rtl/>
        </w:rPr>
        <w:t>عن طريق اتباع التعليمات و/أو رابط "إلغاء الاشتراك" الملحق في رسائل التسويق بالبريد الإلكتروني الصادرة منا.</w:t>
      </w:r>
    </w:p>
    <w:p>
      <w:pPr>
        <w:bidi/>
      </w:pPr>
      <w:r>
        <w:rPr>
          <w:rtl/>
        </w:rPr>
        <w:t>سوف نهدف إلى معالجة طلبك في أقرب وقت ممكن عملياً، أو في غضون 28 يوماً في جميع الأحوال. تجدر الإشارة إلى أننا سنرسل إليك رسائل مهمة بالبريد الإلكتروني بشأن حسابك حتى في حالة تعطيل رسائل البريد الإلكتروني التسويقية.</w:t>
      </w:r>
    </w:p>
    <w:p>
      <w:pPr>
        <w:pStyle w:val="Heading1"/>
        <w:bidi/>
      </w:pPr>
      <w:r>
        <w:rPr>
          <w:rtl/>
        </w:rPr>
        <w:t>تبادل البيانات والتحويلات</w:t>
      </w:r>
    </w:p>
    <w:p>
      <w:pPr>
        <w:bidi/>
      </w:pPr>
      <w:r>
        <w:rPr>
          <w:u w:val="single"/>
          <w:rtl/>
        </w:rPr>
        <w:t>الجهات التي نشاركها البيانات ومواقعها</w:t>
      </w:r>
    </w:p>
    <w:p>
      <w:pPr>
        <w:bidi/>
      </w:pPr>
      <w:r>
        <w:rPr>
          <w:rtl/>
        </w:rPr>
        <w:t>يوضح هذا القسم كيف يجوز لنا مشاركة البيانات المجمعة التي نجمعها مع الموردين والشركاء من الجهات الخارجية الذين يقدمون إلينا الخدمات، أو يوفرون الألعاب والتطبيقات التي تستخدمها على</w:t>
      </w:r>
      <w:r>
        <w:t xml:space="preserve"> PlayStation Network.</w:t>
      </w:r>
      <w:r>
        <w:rPr>
          <w:rtl/>
        </w:rPr>
      </w:r>
    </w:p>
    <w:p>
      <w:pPr>
        <w:pStyle w:val="Heading2"/>
        <w:bidi/>
      </w:pPr>
      <w:r>
        <w:rPr>
          <w:rtl/>
        </w:rPr>
        <w:t>الخدمات</w:t>
      </w:r>
    </w:p>
    <w:p>
      <w:pPr>
        <w:bidi/>
      </w:pPr>
      <w:r>
        <w:rPr>
          <w:rtl/>
        </w:rPr>
        <w:t>يجوز لنا مشاركة البيانات المجمعة التي نجمعها مع الموردين من الجهات الخارجية والشركاء الذين يقدمون خدمات إلينا أو يوفرون الألعاب والتطبيقات التي تستخدمها على</w:t>
      </w:r>
      <w:r>
        <w:t xml:space="preserve"> PlayStation Network. </w:t>
      </w:r>
      <w:r>
        <w:rPr>
          <w:rtl/>
        </w:rPr>
        <w:t>فعلى سبيل المثال، يجوز لنا أن نشارك تفاصيلك الخاصة بالدفع مع البنوك وغيرها من المنظمات المالية وجهات مكافحة الغش من أجل إتمام عملية الشراء والحصول على المدفوعات وإجراء عمليات التحقق من الائتمان ومكافحة الغش.</w:t>
      </w:r>
    </w:p>
    <w:p>
      <w:pPr>
        <w:bidi/>
      </w:pPr>
      <w:r>
        <w:rPr>
          <w:rtl/>
        </w:rPr>
        <w:t>إذا كنت تدخل إلى الألعاب أو التطبيقات التابعة لجهات خارجية عبر شبكة</w:t>
      </w:r>
      <w:r>
        <w:t xml:space="preserve"> PSN</w:t>
      </w:r>
      <w:r>
        <w:rPr>
          <w:rtl/>
        </w:rPr>
        <w:t>، و/أو تقوم بتسجيل الدخول إلى تطبيقات ومواقع الويب التابعة لجهات خارجية باستخدام حساب</w:t>
      </w:r>
      <w:r>
        <w:t xml:space="preserve"> PSN</w:t>
      </w:r>
      <w:r>
        <w:rPr>
          <w:rtl/>
        </w:rPr>
        <w:t xml:space="preserve"> الخاص بك، كالجهات الخارجية من ناشري الألعاب والشبكات الاجتماعية ومواقع دمج الألعاب، فإنه يجوز لنا أن نزود هذه الأطراف الثالثة بإمكانية الدخول إلى بعض تفاصيل حساب</w:t>
      </w:r>
      <w:r>
        <w:t xml:space="preserve"> PSN</w:t>
      </w:r>
      <w:r>
        <w:rPr>
          <w:rtl/>
        </w:rPr>
        <w:t xml:space="preserve"> الخاص بك (مثل الرقم التعريفي لحسابك، ومعرف</w:t>
      </w:r>
      <w:r>
        <w:t xml:space="preserve"> PSN</w:t>
      </w:r>
      <w:r>
        <w:t xml:space="preserve"> Online، والجنس والعمر، وقوائم الأصدقاء والحظر) حتى يتمكنوا من تشغيل وتحسين خدماتهم ومواقع الويب الخاصة بهم.</w:t>
      </w:r>
    </w:p>
    <w:p>
      <w:pPr>
        <w:bidi/>
      </w:pPr>
      <w:r>
        <w:rPr>
          <w:rtl/>
        </w:rPr>
        <w:t>عند تسجيل الدخول باستخدام حساب</w:t>
      </w:r>
      <w:r>
        <w:t xml:space="preserve"> PSN </w:t>
      </w:r>
      <w:r>
        <w:rPr>
          <w:rtl/>
        </w:rPr>
        <w:t>الخاص بك للوصول إلى خدمة جهة خارجية، فإنك تقدم لنا تفاصيلك ونقوم نحن بتأكيد هويتك للجهة الخارجية المعنية، ولكن لا نشركها أبداً في بيانات كلمة المرور أو رمز المرور الخاصة بك.</w:t>
      </w:r>
    </w:p>
    <w:p>
      <w:pPr>
        <w:bidi/>
      </w:pPr>
      <w:r>
        <w:rPr>
          <w:rtl/>
        </w:rPr>
        <w:t>عندما تدخل هذه الجهات الخارجية إلى معلوماتك، أو عندما تقوم أنت بربط حسابك لدى</w:t>
      </w:r>
      <w:r>
        <w:t xml:space="preserve"> PSN </w:t>
      </w:r>
      <w:r>
        <w:rPr>
          <w:rtl/>
        </w:rPr>
        <w:t>مع حسابك لدى جهة خارجية، فإن تلك الجهة يجب أن تبلغك عن استخدامها للمعلومات الخاصة بك لأي أغراض أخرى، وأن تحصل على موافقتك المسبقة حيثما يقتضي القانون ذلك. ونحن نشجعك على الدخول إلى سياسة الخصوصية/الإشعارات الخاصة بتلك الجهة الخارجية وقراءتها قبل استخدام أي من خدماتها أو مواقعها على الويب.</w:t>
      </w:r>
    </w:p>
    <w:p>
      <w:pPr>
        <w:pStyle w:val="Heading2"/>
        <w:bidi/>
      </w:pPr>
      <w:r>
        <w:rPr>
          <w:rtl/>
        </w:rPr>
        <w:t>المستخدمون الاجتماعيون وغيرهم</w:t>
      </w:r>
    </w:p>
    <w:p>
      <w:pPr>
        <w:bidi/>
      </w:pPr>
      <w:r>
        <w:rPr>
          <w:rtl/>
        </w:rPr>
        <w:t>عند إنشاء حساب لدى</w:t>
      </w:r>
      <w:r>
        <w:t xml:space="preserve"> PSN</w:t>
      </w:r>
      <w:r>
        <w:rPr>
          <w:rtl/>
        </w:rPr>
        <w:t>، فإنك إذا قمت بتوفير معلومات معينة بغرض استخدامها، فإنها ستشكل جزءاً من ملف تعريفك الشخصي العلني، ونحن بدورنا سنتيح هذه المعلومات للجميع على شبكة</w:t>
      </w:r>
      <w:r>
        <w:t xml:space="preserve"> PSN</w:t>
      </w:r>
      <w:r>
        <w:rPr>
          <w:rtl/>
        </w:rPr>
        <w:t xml:space="preserve"> وعلى الإنترنت عبر موقع</w:t>
      </w:r>
      <w:r>
        <w:t xml:space="preserve"> PlayStation.com </w:t>
      </w:r>
      <w:r>
        <w:rPr>
          <w:rtl/>
        </w:rPr>
        <w:t>ومواقع ألعاب الجهات الخارجية. ويتضمن ذلك ما يلي:</w:t>
      </w:r>
    </w:p>
    <w:p>
      <w:pPr>
        <w:pStyle w:val="ListBullet"/>
        <w:bidi/>
      </w:pPr>
      <w:r>
        <w:rPr>
          <w:rtl/>
        </w:rPr>
        <w:t>معرف</w:t>
      </w:r>
      <w:r>
        <w:t xml:space="preserve"> PSN Online </w:t>
      </w:r>
      <w:r>
        <w:rPr>
          <w:rtl/>
        </w:rPr>
        <w:t>الخاص بك</w:t>
      </w:r>
    </w:p>
    <w:p>
      <w:pPr>
        <w:pStyle w:val="ListBullet"/>
        <w:bidi/>
      </w:pPr>
      <w:r>
        <w:rPr>
          <w:rtl/>
        </w:rPr>
        <w:t>بيان "معلومات عني" (</w:t>
      </w:r>
      <w:r>
        <w:t>About Me</w:t>
      </w:r>
      <w:r>
        <w:rPr>
          <w:rtl/>
        </w:rPr>
        <w:t>)، والشخصية الرمزية (</w:t>
      </w:r>
      <w:r>
        <w:t>avatar</w:t>
      </w:r>
      <w:r>
        <w:rPr>
          <w:rtl/>
        </w:rPr>
        <w:t>)، واللغة، والبلد، ونتائج الألعاب، والإحصاءات</w:t>
      </w:r>
    </w:p>
    <w:p>
      <w:pPr>
        <w:bidi/>
      </w:pPr>
      <w:r>
        <w:rPr>
          <w:rtl/>
        </w:rPr>
        <w:t>يمكنك أيضاً اختيار ما إذا كنت تريد مشاركة الغير في معلومات أخرى عبر إعدادات الحساب الاجتماعية، مثل:</w:t>
      </w:r>
    </w:p>
    <w:p>
      <w:pPr>
        <w:pStyle w:val="ListBullet"/>
        <w:bidi/>
      </w:pPr>
      <w:r>
        <w:rPr>
          <w:rtl/>
        </w:rPr>
        <w:t>اسمك الحقيقي</w:t>
      </w:r>
    </w:p>
    <w:p>
      <w:pPr>
        <w:pStyle w:val="ListBullet"/>
        <w:bidi/>
      </w:pPr>
      <w:r>
        <w:rPr>
          <w:rtl/>
        </w:rPr>
        <w:t>أصدقاؤك</w:t>
      </w:r>
    </w:p>
    <w:p>
      <w:pPr>
        <w:pStyle w:val="ListBullet"/>
        <w:bidi/>
      </w:pPr>
      <w:r>
        <w:rPr>
          <w:rtl/>
        </w:rPr>
        <w:t>قنوات تغذية أنشطتك</w:t>
      </w:r>
    </w:p>
    <w:p>
      <w:pPr>
        <w:pStyle w:val="ListBullet"/>
        <w:bidi/>
      </w:pPr>
      <w:r>
        <w:rPr>
          <w:rtl/>
        </w:rPr>
        <w:t>المحتوى المشترك عبر زر "مشاركة"</w:t>
      </w:r>
    </w:p>
    <w:p>
      <w:pPr>
        <w:bidi/>
      </w:pPr>
      <w:r>
        <w:rPr>
          <w:rtl/>
        </w:rPr>
        <w:t>يرجى العلم بأن أي شخص يمكنه الاطلاع على معلوماتك سيكون قادراً على مشاركتها مع الغير، ومنها على سبيل المثال من خلال مشاركة فيديو لعبة تكون اشتركت فيها. وتسمح بعض الأجهزة للمستخدمين بتسجيل الأنشطة عبر الإنترنت أو بثها أو تنزيلها، مثل المشاركة في لعبة، وبالتالي يمكن توزيعها خارج شبكة</w:t>
      </w:r>
      <w:r>
        <w:t xml:space="preserve"> PSN </w:t>
      </w:r>
      <w:r>
        <w:rPr>
          <w:rtl/>
        </w:rPr>
        <w:t>دون علمك، ومعنى ذلك أن لا أنت ولا نحن نملك أي سيطرة عليها.</w:t>
      </w:r>
    </w:p>
    <w:p>
      <w:pPr>
        <w:bidi/>
      </w:pPr>
      <w:r>
        <w:rPr>
          <w:rtl/>
        </w:rPr>
        <w:t>أنت مسؤول عن أي محتوى تشارك الغير فيه من خلال ميزات المنتديات والتجمعات والدردشة والرسائل، وسيكون هذا المحتوى في متناول الآخرين.</w:t>
      </w:r>
    </w:p>
    <w:p>
      <w:pPr>
        <w:bidi/>
      </w:pPr>
      <w:r>
        <w:rPr>
          <w:rtl/>
        </w:rPr>
        <w:t>ننصحك بالتفكير بعناية في الأطراف التي تشاركها معلوماتك. تجنب مشاركة الغير في معلومات الاتصال الخاصة بك.</w:t>
      </w:r>
    </w:p>
    <w:p>
      <w:pPr>
        <w:pStyle w:val="Heading2"/>
        <w:bidi/>
      </w:pPr>
      <w:r>
        <w:rPr>
          <w:rtl/>
        </w:rPr>
        <w:t>الأمن والاحتيال</w:t>
      </w:r>
    </w:p>
    <w:p>
      <w:pPr>
        <w:bidi/>
      </w:pPr>
      <w:r>
        <w:rPr>
          <w:rtl/>
        </w:rPr>
        <w:t>يجوز لنا مشاركة معلومات محدودة عنك مع الشركاء من الجهات الخارجية، بما في ذلك:</w:t>
      </w:r>
    </w:p>
    <w:p>
      <w:pPr>
        <w:pStyle w:val="ListBullet"/>
        <w:bidi/>
      </w:pPr>
      <w:r>
        <w:rPr>
          <w:rtl/>
        </w:rPr>
        <w:t>مقدمو الخدمات المالية وخدمات مكافحة لنا الذين يعالجون معاملاتك الخاصة بتسجيل الدخول والشراء، بما في ذلك تصنيفات مخاطر الغش</w:t>
      </w:r>
    </w:p>
    <w:p>
      <w:pPr>
        <w:pStyle w:val="ListBullet"/>
        <w:bidi/>
      </w:pPr>
      <w:r>
        <w:rPr>
          <w:rtl/>
        </w:rPr>
        <w:t>شركات سوني الأخرى، وغيرها من مقدمي الخدمات عبر الإنترنت، ومقدمو الخدمات الأمنية لنا، والوكالات الحكومية، والجهات الأخرى المختصة بإنفاذ القانون والأمن العام، بما في ذلك عناوين</w:t>
      </w:r>
      <w:r>
        <w:t xml:space="preserve"> IP </w:t>
      </w:r>
      <w:r>
        <w:rPr>
          <w:rtl/>
        </w:rPr>
        <w:t>وتفاصيل الأنشطة المشكوك في أنها غير قانونية أو احتيالية، وتصنيفات المخاطر الأمنية</w:t>
      </w:r>
    </w:p>
    <w:p>
      <w:pPr>
        <w:pStyle w:val="ListBullet"/>
        <w:bidi/>
      </w:pPr>
      <w:r>
        <w:rPr>
          <w:rtl/>
        </w:rPr>
        <w:t>الشركاء من الجهات الخارجية الذين يوفروا الألعاب والتطبيقات عبر</w:t>
      </w:r>
      <w:r>
        <w:t xml:space="preserve"> PlayStation Network</w:t>
      </w:r>
      <w:r>
        <w:rPr>
          <w:rtl/>
        </w:rPr>
        <w:t>، بما في ذلك المعلومات حول الحسابات، وعناوين</w:t>
      </w:r>
      <w:r>
        <w:t xml:space="preserve"> IP</w:t>
      </w:r>
      <w:r>
        <w:rPr>
          <w:rtl/>
        </w:rPr>
        <w:t>، والأجهزة، والتي يشتبه بشكل معقول في أنها تخرق شروط الخدمة الخاصة بنا أو بالشركاء من الجهات الخارجية، أو يشتبه في أنها متورطة في أنشطة احتيالية أو خبيثة.</w:t>
      </w:r>
    </w:p>
    <w:p>
      <w:pPr>
        <w:pStyle w:val="Heading2"/>
        <w:bidi/>
      </w:pPr>
      <w:r>
        <w:rPr>
          <w:rtl/>
        </w:rPr>
        <w:t>النواحي المتعلقة بالقانون وشؤون الشركات</w:t>
      </w:r>
    </w:p>
    <w:p>
      <w:pPr>
        <w:bidi/>
      </w:pPr>
      <w:r>
        <w:rPr>
          <w:rtl/>
        </w:rPr>
        <w:t>يجوز لنا مشاركة البيانات المجمعة التي نجمعها:</w:t>
      </w:r>
    </w:p>
    <w:p>
      <w:pPr>
        <w:pStyle w:val="ListBullet"/>
        <w:bidi/>
      </w:pPr>
      <w:r>
        <w:rPr>
          <w:rtl/>
        </w:rPr>
        <w:t>للمدافعة في المطالبات القانونية أو لممارسة الحقوق القانونية</w:t>
      </w:r>
    </w:p>
    <w:p>
      <w:pPr>
        <w:pStyle w:val="ListBullet"/>
        <w:bidi/>
      </w:pPr>
      <w:r>
        <w:rPr>
          <w:rtl/>
        </w:rPr>
        <w:t>مع مقدمي الخدمات إلينا الذين يعالجون البيانات نيابة عنا</w:t>
      </w:r>
    </w:p>
    <w:p>
      <w:pPr>
        <w:pStyle w:val="ListBullet"/>
        <w:bidi/>
      </w:pPr>
      <w:r>
        <w:rPr>
          <w:rtl/>
        </w:rPr>
        <w:t>مع مستشارينا المهنيين الذين يتعاملون مع، مثلاً، الأمور القانونية والضريبية والحسابات ومراجعة الحسابات</w:t>
      </w:r>
    </w:p>
    <w:p>
      <w:pPr>
        <w:pStyle w:val="ListBullet"/>
        <w:bidi/>
      </w:pPr>
      <w:r>
        <w:rPr>
          <w:rtl/>
        </w:rPr>
        <w:t>أثناء المفاوضات قبل أو بعد التوصل إلى بيع جميع أعمالنا أو جزء منها.</w:t>
      </w:r>
    </w:p>
    <w:p>
      <w:pPr>
        <w:pStyle w:val="Heading2"/>
        <w:bidi/>
      </w:pPr>
      <w:r>
        <w:rPr>
          <w:rtl/>
        </w:rPr>
        <w:t>السلطات الحكومية</w:t>
      </w:r>
    </w:p>
    <w:p>
      <w:pPr>
        <w:bidi/>
      </w:pPr>
      <w:r>
        <w:rPr>
          <w:rtl/>
        </w:rPr>
        <w:t>يجوز لنا أن نشارك معلوماتك مع السلطات الحكومية إذا رأينا أن ذلك ضروري بشكل معقول للامتثال لقانون أو نظام أو إجراءات قانونية لحماية سلامة أي شخص أو ممتلكاته أو حقوقه، واستيفاء مقتضيات الأمن ومكافحة الاحتيال.</w:t>
      </w:r>
    </w:p>
    <w:p>
      <w:pPr>
        <w:bidi/>
      </w:pPr>
      <w:r>
        <w:rPr>
          <w:rtl/>
        </w:rPr>
        <w:t>كانت الغالبية العظمى من حالات اطلاعنا السلطات الحكومية على المعلومات تتعلق بتحقيقاتها عن الأجهزة أو بطاقات الدفع المسروقة. وفي عدد قليل من الحالات، ساعدنا في التحقيقات المتعلقة بجرائم جنائية أكثر خطورة.</w:t>
      </w:r>
    </w:p>
    <w:p>
      <w:pPr>
        <w:pStyle w:val="Heading2"/>
        <w:bidi/>
      </w:pPr>
      <w:r>
        <w:rPr>
          <w:rtl/>
        </w:rPr>
        <w:t>التحويلات الدولية</w:t>
      </w:r>
    </w:p>
    <w:p>
      <w:pPr>
        <w:bidi/>
      </w:pPr>
      <w:r>
        <w:rPr>
          <w:rtl/>
        </w:rPr>
        <w:t>تجوز معالجة المعلومات الخاصة بك وتخزينها ونقلها إلى خارج بلد إقامتك وخارج المنطقة الاقتصادية الأوروبية، التي نوجد فيها، وذلك للأغراض المنصوص عليها في سياسة الخصوصية هذه، مثل الولايات المتحدة واليابان. وقد لا توفر قوانين حمایة البیانات في تلك الدول نفس مستوى الحمایة المتوفر في المنطقة الاقتصادیة الأوروبیة، وقد تكون حقوقك قانونیة أقل فیما یتعلق بمعلوماتك. ونحن نضمن توفير ضمانات كافية عند نقل بياناتك إلى خارج المنطقة الاقتصادية الأوروبية حيثما يلزمنا القانون بذلك، بما في ذلك من خلال الاعتماد على "درع الخصوصية" أو "البنود النموذجية".</w:t>
      </w:r>
    </w:p>
    <w:p>
      <w:pPr>
        <w:pStyle w:val="Heading1"/>
        <w:bidi/>
      </w:pPr>
      <w:r>
        <w:rPr>
          <w:rtl/>
        </w:rPr>
        <w:t>معالجة البيانات وخياراتك</w:t>
      </w:r>
    </w:p>
    <w:p>
      <w:pPr>
        <w:bidi/>
      </w:pPr>
      <w:r>
        <w:rPr>
          <w:u w:val="single"/>
          <w:rtl/>
        </w:rPr>
        <w:t>كيف نقوم بتخزين بياناتك وحقوقك</w:t>
      </w:r>
    </w:p>
    <w:p>
      <w:pPr>
        <w:bidi/>
      </w:pPr>
      <w:r>
        <w:rPr>
          <w:rtl/>
        </w:rPr>
        <w:t>الإشراف والسلامة</w:t>
      </w:r>
    </w:p>
    <w:p>
      <w:pPr>
        <w:bidi/>
      </w:pPr>
      <w:r>
        <w:rPr>
          <w:rtl/>
        </w:rPr>
        <w:t>لا يمكننا مراقبة كامل شبكة</w:t>
      </w:r>
      <w:r>
        <w:t xml:space="preserve"> PSN</w:t>
      </w:r>
      <w:r>
        <w:rPr>
          <w:rtl/>
        </w:rPr>
        <w:t>، ونحن لا نلتزم بذلك. ومع ذلك، فإننا نحتفظ بالحق، وفقاً لتقديرنا الخاص، في مراقبة وتسجيل نشاطك واتصالاتك على الإنترنت عبر شبكة</w:t>
      </w:r>
      <w:r>
        <w:t xml:space="preserve"> PSN</w:t>
      </w:r>
      <w:r>
        <w:rPr>
          <w:rtl/>
        </w:rPr>
        <w:t xml:space="preserve"> وإزالة و/أو حذف أي محتوى، بما يشمل حذف معلومات مثل محتوى اتصالاتك الصوتية والنصية، وتوقيت ومكان أنشطتك، ومعرف</w:t>
      </w:r>
      <w:r>
        <w:t xml:space="preserve"> PSN</w:t>
      </w:r>
      <w:r>
        <w:t xml:space="preserve"> ONLINE الخاص بك، وتفاصيل حسابك المسجل، وعنوان</w:t>
      </w:r>
      <w:r>
        <w:t xml:space="preserve"> IP </w:t>
      </w:r>
      <w:r>
        <w:rPr>
          <w:rtl/>
        </w:rPr>
        <w:t>الخاص بك.</w:t>
      </w:r>
    </w:p>
    <w:p>
      <w:pPr>
        <w:pStyle w:val="Heading2"/>
        <w:bidi/>
      </w:pPr>
      <w:r>
        <w:rPr>
          <w:rtl/>
        </w:rPr>
        <w:t>التخزين</w:t>
      </w:r>
    </w:p>
    <w:p>
      <w:pPr>
        <w:bidi/>
      </w:pPr>
      <w:r>
        <w:rPr>
          <w:rtl/>
        </w:rPr>
        <w:t>سوف نقوم بتخزين تفاصيل بطاقة الدفع الخاصة بك، باستثناء رمز الأمان المكون من 3 أو 4 أرقام، وذلك بغرض إنجاز عمليات الشراء المستقبلية، إلا إذا قمت أنت بإزالتها من حسابك في موقع إدارة حساب</w:t>
      </w:r>
      <w:r>
        <w:rPr>
          <w:rtl/>
        </w:rPr>
      </w:r>
      <w:r>
        <w:t xml:space="preserve"> PSN </w:t>
      </w:r>
      <w:r>
        <w:rPr>
          <w:rtl/>
        </w:rPr>
      </w:r>
      <w:r>
        <w:rPr>
          <w:rtl/>
        </w:rPr>
        <w:t>الخاص بك. وسنحتفظ بسجل للمدفوعات إلى محفظة</w:t>
      </w:r>
      <w:r>
        <w:rPr>
          <w:rtl/>
        </w:rPr>
      </w:r>
      <w:r>
        <w:t xml:space="preserve"> PSN </w:t>
      </w:r>
      <w:r>
        <w:rPr>
          <w:rtl/>
        </w:rPr>
      </w:r>
      <w:r>
        <w:rPr>
          <w:rtl/>
        </w:rPr>
        <w:t>الخاصة بك، وللمشتريات التي تجريها عبر</w:t>
      </w:r>
      <w:r>
        <w:t xml:space="preserve"> PSN.</w:t>
      </w:r>
      <w:r>
        <w:rPr>
          <w:rtl/>
        </w:rPr>
      </w:r>
    </w:p>
    <w:p>
      <w:pPr>
        <w:bidi/>
      </w:pPr>
      <w:r>
        <w:rPr>
          <w:rtl/>
        </w:rPr>
        <w:t>نحتفظ بالبيانات الأخرى التي نجمعها عنك للمدة اللازمة لاستيفاء الأغراض المنصوص عليها في سياسة الخصوصية هذه. وبوجه عام، سنحتفظ بالمعلومات المرتبطة بحسابك أو جهازك إلى أن تقوم بإغلاق حسابك. علماً بأن البيانات التي نجمعها عنك قد تظل محفوظة حتى بعد إغلاق الحساب لأسباب قانونية ومحاسبية ومجتمعية.</w:t>
      </w:r>
    </w:p>
    <w:p>
      <w:pPr>
        <w:pStyle w:val="Heading2"/>
        <w:bidi/>
      </w:pPr>
      <w:r>
        <w:rPr>
          <w:rtl/>
        </w:rPr>
        <w:t>الأمان</w:t>
      </w:r>
    </w:p>
    <w:p>
      <w:pPr>
        <w:bidi/>
      </w:pPr>
      <w:r>
        <w:rPr>
          <w:rtl/>
        </w:rPr>
        <w:t>يرجى الاحتفاظ بأي كلمات مرور خاصة بحساباتك في مكان آمن وعدم الإفصاح عنها لأي شخص آخر. يجب عليك الاتصال فوراً بفريق خدمة العملاء التابع لنا إذا علمت بوقوع أي استخدام غير مصرح به لكلمة مرورك أو أي انتهاك أمني آخر. ونوصيك بالاستفادة من الوسائل المحسنة للتحكم في الوصول إلى الحسابات، والتي نوفرها للمستخدمين، مثل التحقق المزدوج.</w:t>
      </w:r>
    </w:p>
    <w:p>
      <w:pPr>
        <w:pStyle w:val="Heading2"/>
        <w:bidi/>
      </w:pPr>
      <w:r>
        <w:rPr>
          <w:rtl/>
        </w:rPr>
        <w:t>بيانات الأطفال</w:t>
      </w:r>
    </w:p>
    <w:p>
      <w:pPr>
        <w:bidi/>
      </w:pPr>
      <w:r>
        <w:rPr>
          <w:rtl/>
        </w:rPr>
        <w:t>يجب أن يكون عمرك 18 عاماً على الأقل لإنشاء حساب على شبكة</w:t>
      </w:r>
      <w:r>
        <w:t xml:space="preserve"> PSN. </w:t>
      </w:r>
      <w:r>
        <w:rPr>
          <w:rtl/>
        </w:rPr>
        <w:t>ومع ذلك، إذا كنت أحد الوالدين أو الوصي، يمكنك إنشاء ما يصل إلى 6 حسابات فرعية تحت حساب</w:t>
      </w:r>
      <w:r>
        <w:rPr>
          <w:rtl/>
        </w:rPr>
      </w:r>
      <w:r>
        <w:t xml:space="preserve"> PSN </w:t>
      </w:r>
      <w:r>
        <w:rPr>
          <w:rtl/>
        </w:rPr>
      </w:r>
      <w:r>
        <w:rPr>
          <w:rtl/>
        </w:rPr>
        <w:t>الخاص بك ليستخدمه أطفالك الذين تتراوح أعمارهم بين 7 و17 سنة لتمكينهم من الوصول إلى شبكة</w:t>
      </w:r>
      <w:r>
        <w:rPr>
          <w:rtl/>
        </w:rPr>
      </w:r>
      <w:r>
        <w:t xml:space="preserve"> PSN </w:t>
      </w:r>
      <w:r>
        <w:rPr>
          <w:rtl/>
        </w:rPr>
      </w:r>
      <w:r>
        <w:rPr>
          <w:rtl/>
        </w:rPr>
        <w:t>وبعض خدماتها. وإذا فعلت ذلك، سوف نقوم بمعالجة بيانات أطفالك وفقاً لهذه السياسة.</w:t>
      </w:r>
    </w:p>
    <w:p>
      <w:pPr>
        <w:bidi/>
      </w:pPr>
      <w:r>
        <w:rPr>
          <w:rtl/>
        </w:rPr>
        <w:t>وفقاً للعمر المسجل في الحساب الفرعي، ومع مراعاة القوانين المحلية، فإننا قد نرسل لك رسالة إلكترونية من أجل تأكيد موافقتك على التسجيل واستخدام المعلومات الشخصية الخاصة بطفلك كما هو موضح في سياسة الخصوصية هذه. ويجوز لك الوصول إلى معلومات معينة حول استخدام حساباتك الفرعية، بما في ذلك تفاصيل معاملات الحساب الفرعي واتصالاته، ويجب عليك شرح ذلك الأمر لمستخدمي حساباتك الفرعية.</w:t>
      </w:r>
    </w:p>
    <w:p>
      <w:pPr>
        <w:bidi/>
      </w:pPr>
      <w:r>
        <w:rPr>
          <w:rtl/>
        </w:rPr>
        <w:t>يمكنك استخدام أدوات الرقابة الأبوية لتكييف استخدام حساباتك الفرعية لشبكة</w:t>
      </w:r>
      <w:r>
        <w:t xml:space="preserve"> PSN </w:t>
      </w:r>
      <w:r>
        <w:rPr>
          <w:rtl/>
        </w:rPr>
        <w:t xml:space="preserve">(مثل منعها من الدردشة عبر الإنترنت). للاطلاع على المزيد من التفاصيل، انظر: </w:t>
      </w:r>
      <w:r>
        <w:rPr>
          <w:rtl/>
        </w:rPr>
      </w:r>
      <w:r>
        <w:t>https://eu.playstation.com/parents</w:t>
      </w:r>
      <w:r>
        <w:rPr>
          <w:rtl/>
        </w:rPr>
      </w:r>
      <w:r>
        <w:rPr>
          <w:rtl/>
        </w:rPr>
        <w:t>.</w:t>
      </w:r>
    </w:p>
    <w:p>
      <w:pPr>
        <w:pStyle w:val="Heading2"/>
        <w:bidi/>
      </w:pPr>
      <w:r>
        <w:rPr>
          <w:rtl/>
        </w:rPr>
        <w:t>اختياراتك وحقوقك</w:t>
      </w:r>
    </w:p>
    <w:p>
      <w:pPr>
        <w:bidi/>
      </w:pPr>
      <w:r>
        <w:rPr>
          <w:rtl/>
        </w:rPr>
        <w:t>إذا كنت مستخدماً لخدماتنا، يمكنك الوصول إلى بعض المعلومات الشخصية التي قدمتها لنا وتصحيحها وتعديلها عبر خاصية إدارة الحساب.</w:t>
      </w:r>
    </w:p>
    <w:p>
      <w:pPr>
        <w:bidi/>
      </w:pPr>
      <w:r>
        <w:rPr>
          <w:rtl/>
        </w:rPr>
        <w:t>يمكنك اختيار ما يلي:</w:t>
      </w:r>
    </w:p>
    <w:p>
      <w:pPr>
        <w:pStyle w:val="ListBullet"/>
        <w:bidi/>
      </w:pPr>
      <w:r>
        <w:rPr>
          <w:rtl/>
        </w:rPr>
        <w:t>ما إذا يجوز لنا استخدام البيانات التي جمعناها عنك لتخصيص الإعلانات المدفوعة وتوصيات الشراء - انظر إعدادات تخصيص</w:t>
      </w:r>
      <w:r>
        <w:t xml:space="preserve"> PlayStation </w:t>
      </w:r>
      <w:r>
        <w:rPr>
          <w:rtl/>
        </w:rPr>
        <w:t>في "إدارة الحساب"</w:t>
      </w:r>
    </w:p>
    <w:p>
      <w:pPr>
        <w:pStyle w:val="ListBullet"/>
        <w:bidi/>
      </w:pPr>
      <w:r>
        <w:rPr>
          <w:rtl/>
        </w:rPr>
        <w:t>هل تتلقى الاتصالات التسويقية المخصصة لك شخصياً في تفضيلات الرسائل في "إدارة الحساب" الخاصة بحسابك في</w:t>
      </w:r>
      <w:r>
        <w:t xml:space="preserve"> PlayStation Network</w:t>
      </w:r>
      <w:r>
        <w:rPr>
          <w:rtl/>
        </w:rPr>
      </w:r>
    </w:p>
    <w:p>
      <w:pPr>
        <w:bidi/>
      </w:pPr>
      <w:r>
        <w:rPr>
          <w:rtl/>
        </w:rPr>
        <w:t>يحق لك أيضاً طلب نسخة أو تصحيح أو محو أو حجب معلوماتك الشخصية والاعتراض على معالجتنا لمعلوماتك الشخصية في حالات معينة. ويمكنك ممارسة هذه الحقوق عن طريق الاتصال بنا من خلال المعلومات الواردة في قسمي "معلومات عنا" و"الشكاوى" من هذه السياسة.</w:t>
      </w:r>
    </w:p>
    <w:p>
      <w:pPr>
        <w:bidi/>
      </w:pPr>
      <w:r>
        <w:rPr>
          <w:rtl/>
        </w:rPr>
        <w:t>يمكنك إغلاق حسابك لدى</w:t>
      </w:r>
      <w:r>
        <w:rPr>
          <w:rtl/>
        </w:rPr>
      </w:r>
      <w:r>
        <w:t xml:space="preserve"> PlayStation Network </w:t>
      </w:r>
      <w:r>
        <w:rPr>
          <w:rtl/>
        </w:rPr>
      </w:r>
      <w:r>
        <w:rPr>
          <w:rtl/>
        </w:rPr>
        <w:t>من خلال الاتصال بخدمة دعم</w:t>
      </w:r>
      <w:r>
        <w:t xml:space="preserve"> PlayStation. </w:t>
      </w:r>
      <w:r>
        <w:rPr>
          <w:rtl/>
        </w:rPr>
        <w:t>والرجاء ملاحظة أن ذلك لا يؤثر على أي من حساباتك مع خدمات سوني الأخرى حتى إذا كنت قد دخلت على هذه الخدمات باستخدام حساب أنشأته باستخدام حسابك لدى</w:t>
      </w:r>
      <w:r>
        <w:rPr>
          <w:rtl/>
        </w:rPr>
      </w:r>
      <w:r>
        <w:t xml:space="preserve"> PlayStation Network </w:t>
      </w:r>
      <w:r>
        <w:rPr>
          <w:rtl/>
        </w:rPr>
      </w:r>
      <w:r>
        <w:rPr>
          <w:rtl/>
        </w:rPr>
        <w:t xml:space="preserve">(ويجب عليك إغلاق تلك الحسابات بشكل منفصل) – انظر </w:t>
      </w:r>
      <w:r>
        <w:rPr>
          <w:rtl/>
        </w:rPr>
      </w:r>
      <w:r>
        <w:t>https://www.sony.co.uk/mysony#</w:t>
      </w:r>
      <w:r>
        <w:rPr>
          <w:rtl/>
        </w:rPr>
      </w:r>
      <w:r>
        <w:rPr>
          <w:rtl/>
        </w:rPr>
        <w:t xml:space="preserve"> أو </w:t>
      </w:r>
      <w:r>
        <w:rPr>
          <w:rtl/>
        </w:rPr>
      </w:r>
      <w:r>
        <w:t>https://account.sonymobile.com/en-US/#/signup/learnmore</w:t>
      </w:r>
      <w:r>
        <w:rPr>
          <w:rtl/>
        </w:rPr>
      </w:r>
      <w:r>
        <w:rPr>
          <w:rtl/>
        </w:rPr>
        <w:t xml:space="preserve"> للمزيد من المعلومات.</w:t>
      </w:r>
    </w:p>
    <w:p>
      <w:pPr>
        <w:pStyle w:val="Heading2"/>
        <w:bidi/>
      </w:pPr>
      <w:r>
        <w:rPr>
          <w:rtl/>
        </w:rPr>
        <w:t>الشكاوى</w:t>
      </w:r>
    </w:p>
    <w:p>
      <w:pPr>
        <w:bidi/>
      </w:pPr>
      <w:r>
        <w:rPr>
          <w:rtl/>
        </w:rPr>
        <w:t>إذا كانت لديك أية مخاوف بشأن الممارسات المتعلقة بحقوق المعلومات، يرجى الاتصال بنا أولاً حتى نتمكن من معالجة استفسارك. ولكن، إذا شعرت بأننا لم نتعامل مع مخاوفك وأننا نخفق في الوفاء بالتزاماتنا القانونية، يمكنك إبلاغ ذلك إلى جهة تنظيم حماية البيانات الخاصة ببلدك، أو مكتب مفوضي المعلومات (</w:t>
      </w:r>
      <w:r>
        <w:t>Information Commissioners Office</w:t>
      </w:r>
      <w:r>
        <w:rPr>
          <w:rtl/>
        </w:rPr>
        <w:t xml:space="preserve">) في المملكة المتحدة. يمكنك الاطلاع على المزيد من المعلومات حول إبلاغ مكتب مفوضي المعلومات بهذه المخاوف على موقع الإنترنت: </w:t>
      </w:r>
      <w:r>
        <w:rPr>
          <w:rtl/>
        </w:rPr>
      </w:r>
      <w:r>
        <w:t>https://ico.org.uk/concerns/</w:t>
      </w:r>
      <w:r>
        <w:rPr>
          <w:rtl/>
        </w:rPr>
      </w:r>
      <w:r>
        <w:rPr>
          <w:rtl/>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1" Type="http://schemas.openxmlformats.org/officeDocument/2006/relationships/customXml" Target="../customXml/item1.xml"/><Relationship Id="rId4" Type="http://schemas.microsoft.com/office/2007/relationships/stylesWithEffects" Target="stylesWithEffects.xml"/><Relationship Id="rId5"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6" Type="http://schemas.openxmlformats.org/officeDocument/2006/relationships/webSettings" Target="web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